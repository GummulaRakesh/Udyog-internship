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 Data Report</w:t>
        <w:br/>
      </w:r>
    </w:p>
    <w:p>
      <w:r>
        <w:t xml:space="preserve">Name: Rakesh, </w:t>
        <w:br/>
        <w:t xml:space="preserve">Age: 30.0, </w:t>
        <w:br/>
        <w:t xml:space="preserve">Location: Hyderabad, </w:t>
        <w:br/>
        <w:t>Gender: Male</w:t>
        <w:br/>
        <w:br/>
      </w:r>
    </w:p>
    <w:p>
      <w:r>
        <w:t xml:space="preserve">Name: Praveen, </w:t>
        <w:br/>
        <w:t xml:space="preserve">Age: 24.0, </w:t>
        <w:br/>
        <w:t xml:space="preserve">Location: Lucknow, </w:t>
        <w:br/>
        <w:t>Gender: Male</w:t>
        <w:br/>
        <w:br/>
      </w:r>
    </w:p>
    <w:p>
      <w:r>
        <w:t xml:space="preserve">Name: Mahesh, </w:t>
        <w:br/>
        <w:t xml:space="preserve">Age: 26.0, </w:t>
        <w:br/>
        <w:t xml:space="preserve">Location: Mumbai, </w:t>
        <w:br/>
        <w:t>Gender: Male</w:t>
        <w:br/>
        <w:br/>
      </w:r>
    </w:p>
    <w:p>
      <w:r>
        <w:t xml:space="preserve">Name: Prashanth, </w:t>
        <w:br/>
        <w:t xml:space="preserve">Age: 17.0, </w:t>
        <w:br/>
        <w:t xml:space="preserve">Location: Mumbai, </w:t>
        <w:br/>
        <w:t>Gender: Male</w:t>
        <w:br/>
        <w:br/>
      </w:r>
    </w:p>
    <w:p>
      <w:r>
        <w:t xml:space="preserve">Name: Ashwini, </w:t>
        <w:br/>
        <w:t xml:space="preserve">Age: 16.0, </w:t>
        <w:br/>
        <w:t xml:space="preserve">Location: Missing, </w:t>
        <w:br/>
        <w:t>Gender: Female</w:t>
        <w:br/>
        <w:br/>
      </w:r>
    </w:p>
    <w:p>
      <w:r>
        <w:t xml:space="preserve">Name: Shyam, </w:t>
        <w:br/>
        <w:t xml:space="preserve">Age: Missing, </w:t>
        <w:br/>
        <w:t xml:space="preserve">Location: Mumbai, </w:t>
        <w:br/>
        <w:t>Gender: Male</w:t>
        <w:br/>
        <w:br/>
      </w:r>
    </w:p>
    <w:p>
      <w:r>
        <w:t xml:space="preserve">Name: Rajesh, </w:t>
        <w:br/>
        <w:t xml:space="preserve">Age: 28.0, </w:t>
        <w:br/>
        <w:t xml:space="preserve">Location: Hyderabad, </w:t>
        <w:br/>
        <w:t>Gender: Male</w:t>
        <w:br/>
        <w:br/>
      </w:r>
    </w:p>
    <w:p>
      <w:r>
        <w:t xml:space="preserve">Name: Geetha, </w:t>
        <w:br/>
        <w:t xml:space="preserve">Age: 26.0, </w:t>
        <w:br/>
        <w:t xml:space="preserve">Location: Velgatoor, </w:t>
        <w:br/>
        <w:t>Gender: Female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